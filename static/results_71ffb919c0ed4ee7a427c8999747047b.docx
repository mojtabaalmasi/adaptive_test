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نتایج آزمون تطبیقی</w:t>
      </w:r>
    </w:p>
    <w:p>
      <w:r>
        <w:t>مقدار تخمینی θ: 90754097692.787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سوال</w:t>
            </w:r>
          </w:p>
        </w:tc>
        <w:tc>
          <w:tcPr>
            <w:tcW w:type="dxa" w:w="1728"/>
          </w:tcPr>
          <w:p>
            <w:r>
              <w:t>پاسخ</w:t>
            </w:r>
          </w:p>
        </w:tc>
        <w:tc>
          <w:tcPr>
            <w:tcW w:type="dxa" w:w="1728"/>
          </w:tcPr>
          <w:p>
            <w:r>
              <w:t>a</w:t>
            </w:r>
          </w:p>
        </w:tc>
        <w:tc>
          <w:tcPr>
            <w:tcW w:type="dxa" w:w="1728"/>
          </w:tcPr>
          <w:p>
            <w:r>
              <w:t>b</w:t>
            </w:r>
          </w:p>
        </w:tc>
        <w:tc>
          <w:tcPr>
            <w:tcW w:type="dxa" w:w="1728"/>
          </w:tcPr>
          <w:p>
            <w:r>
              <w:t>c</w:t>
            </w:r>
          </w:p>
        </w:tc>
      </w:tr>
      <w:tr>
        <w:tc>
          <w:tcPr>
            <w:tcW w:type="dxa" w:w="1728"/>
          </w:tcPr>
          <w:p>
            <w:r>
              <w:t>از آنجا که رگرسیونِ چندگانه¬ی خطی، روشی برای مدل¬سازیِ مقدارِ هدف، براساسِ پیش¬بینی کننده¬های مستقل است، این روش بیشتر برای پیش¬بینی و یافتن رابطه علت و معلولی بین .................................. ها استفاده می¬شود.</w:t>
              <w:br/>
              <w:br/>
              <w:t>توضیح: تحلیل رگرسیون، آنالیز رگرسیون یا واکاوی وایازشی در مدل‌های آماری، یک فرایند آماری برای برآورد روابط بین متغیرها می‌باشد. این روش شامل تکنیک‌های زیادی برای مدل‌سازی و تحلیل متغیرهای خاص و منحصر به ‌فرد، با تمرکز بر رابطه بین متغیر وابسته و یک یا چند متغیر مستقل، می‌باشد. تحلیل رگرسیون خصوصاً کمک می‌کند در فهم اینکه چگونه مقدار متغیر وابسته با تغییر هرکدام از متغیرهای مستقل و با ثابت بودن دیگر متغیرهای مستقل تغییر می‌کند.</w:t>
            </w:r>
          </w:p>
        </w:tc>
        <w:tc>
          <w:tcPr>
            <w:tcW w:type="dxa" w:w="1728"/>
          </w:tcPr>
          <w:p>
            <w:r>
              <w:t>0</w:t>
            </w:r>
          </w:p>
        </w:tc>
        <w:tc>
          <w:tcPr>
            <w:tcW w:type="dxa" w:w="1728"/>
          </w:tcPr>
          <w:p>
            <w:r>
              <w:t>1.000743071</w:t>
            </w:r>
          </w:p>
        </w:tc>
        <w:tc>
          <w:tcPr>
            <w:tcW w:type="dxa" w:w="1728"/>
          </w:tcPr>
          <w:p>
            <w:r>
              <w:t>-0.283364816</w:t>
            </w:r>
          </w:p>
        </w:tc>
        <w:tc>
          <w:tcPr>
            <w:tcW w:type="dxa" w:w="1728"/>
          </w:tcPr>
          <w:p>
            <w:r>
              <w:t>0.2</w:t>
            </w:r>
          </w:p>
        </w:tc>
      </w:tr>
      <w:tr>
        <w:tc>
          <w:tcPr>
            <w:tcW w:type="dxa" w:w="1728"/>
          </w:tcPr>
          <w:p>
            <w:r>
              <w:t>روش اول به صورت پرسش و پاسخ انجام می¬شود و در حین آن آموزشِ واژگان جدید، به ............................. مـی¬پیوندنـد.</w:t>
            </w:r>
          </w:p>
        </w:tc>
        <w:tc>
          <w:tcPr>
            <w:tcW w:type="dxa" w:w="1728"/>
          </w:tcPr>
          <w:p>
            <w:r>
              <w:t>0</w:t>
            </w:r>
          </w:p>
        </w:tc>
        <w:tc>
          <w:tcPr>
            <w:tcW w:type="dxa" w:w="1728"/>
          </w:tcPr>
          <w:p>
            <w:r>
              <w:t>0.807741169</w:t>
            </w:r>
          </w:p>
        </w:tc>
        <w:tc>
          <w:tcPr>
            <w:tcW w:type="dxa" w:w="1728"/>
          </w:tcPr>
          <w:p>
            <w:r>
              <w:t>-0.716855711</w:t>
            </w:r>
          </w:p>
        </w:tc>
        <w:tc>
          <w:tcPr>
            <w:tcW w:type="dxa" w:w="1728"/>
          </w:tcPr>
          <w:p>
            <w:r>
              <w:t>0.2</w:t>
            </w:r>
          </w:p>
        </w:tc>
      </w:tr>
      <w:tr>
        <w:tc>
          <w:tcPr>
            <w:tcW w:type="dxa" w:w="1728"/>
          </w:tcPr>
          <w:p>
            <w:r>
              <w:t xml:space="preserve">................... تمــام زمــين¬هــاي زيركشــت حبوبــات در دنيــا، 80 ميليون هكتار، با توليد كُل  73ميليون تُن و متوسط عملكـرد  900كيلوگرم در هكتار است. </w:t>
            </w:r>
          </w:p>
        </w:tc>
        <w:tc>
          <w:tcPr>
            <w:tcW w:type="dxa" w:w="1728"/>
          </w:tcPr>
          <w:p>
            <w:r>
              <w:t>0</w:t>
            </w:r>
          </w:p>
        </w:tc>
        <w:tc>
          <w:tcPr>
            <w:tcW w:type="dxa" w:w="1728"/>
          </w:tcPr>
          <w:p>
            <w:r>
              <w:t>0.801370525</w:t>
            </w:r>
          </w:p>
        </w:tc>
        <w:tc>
          <w:tcPr>
            <w:tcW w:type="dxa" w:w="1728"/>
          </w:tcPr>
          <w:p>
            <w:r>
              <w:t>-0.684534669</w:t>
            </w:r>
          </w:p>
        </w:tc>
        <w:tc>
          <w:tcPr>
            <w:tcW w:type="dxa" w:w="1728"/>
          </w:tcPr>
          <w:p>
            <w:r>
              <w:t>0.2</w:t>
            </w:r>
          </w:p>
        </w:tc>
      </w:tr>
      <w:tr>
        <w:tc>
          <w:tcPr>
            <w:tcW w:type="dxa" w:w="1728"/>
          </w:tcPr>
          <w:p>
            <w:r>
              <w:t>...........این مطالعه، توصیف ریای سیاسی و تبیین شکست غیرمنتظرۀ خودکامگان در قرن بیستم با استفاده از این عامل است. ازاین رو، در پیِ پاسخ به این پرسش هستیم که «وضعیت ریای سیاسی و نقش آن در شکست حاکمیت¬های خودکامه (آلمانِ نازی، شوروی، ایران شاهنشاهی) چگونه بوده است؟</w:t>
            </w:r>
          </w:p>
        </w:tc>
        <w:tc>
          <w:tcPr>
            <w:tcW w:type="dxa" w:w="1728"/>
          </w:tcPr>
          <w:p>
            <w:r>
              <w:t>0</w:t>
            </w:r>
          </w:p>
        </w:tc>
        <w:tc>
          <w:tcPr>
            <w:tcW w:type="dxa" w:w="1728"/>
          </w:tcPr>
          <w:p>
            <w:r>
              <w:t>0.949883935</w:t>
            </w:r>
          </w:p>
        </w:tc>
        <w:tc>
          <w:tcPr>
            <w:tcW w:type="dxa" w:w="1728"/>
          </w:tcPr>
          <w:p>
            <w:r>
              <w:t>-0.949114114</w:t>
            </w:r>
          </w:p>
        </w:tc>
        <w:tc>
          <w:tcPr>
            <w:tcW w:type="dxa" w:w="1728"/>
          </w:tcPr>
          <w:p>
            <w:r>
              <w:t>0.2</w:t>
            </w:r>
          </w:p>
        </w:tc>
      </w:tr>
      <w:tr>
        <w:tc>
          <w:tcPr>
            <w:tcW w:type="dxa" w:w="1728"/>
          </w:tcPr>
          <w:p>
            <w:r>
              <w:t xml:space="preserve">با توجه به داده¬های بدست آمده در عواملِ مربوط به فراگیر از نظر مدرسان، شاخص استفاده از ...................... های مناسبِ سنجشِ یادگیریِ فراگیران در قسمت¬های گوناگون کتاب، بیشترین درصد گزینه عالی را نسبت به شاخص¬های دیگر به خود اختصاص داده است. </w:t>
            </w:r>
          </w:p>
        </w:tc>
        <w:tc>
          <w:tcPr>
            <w:tcW w:type="dxa" w:w="1728"/>
          </w:tcPr>
          <w:p>
            <w:r>
              <w:t>0</w:t>
            </w:r>
          </w:p>
        </w:tc>
        <w:tc>
          <w:tcPr>
            <w:tcW w:type="dxa" w:w="1728"/>
          </w:tcPr>
          <w:p>
            <w:r>
              <w:t>0.852334935</w:t>
            </w:r>
          </w:p>
        </w:tc>
        <w:tc>
          <w:tcPr>
            <w:tcW w:type="dxa" w:w="1728"/>
          </w:tcPr>
          <w:p>
            <w:r>
              <w:t>0.825648688</w:t>
            </w:r>
          </w:p>
        </w:tc>
        <w:tc>
          <w:tcPr>
            <w:tcW w:type="dxa" w:w="1728"/>
          </w:tcPr>
          <w:p>
            <w:r>
              <w:t>0.2</w:t>
            </w:r>
          </w:p>
        </w:tc>
      </w:tr>
      <w:tr>
        <w:tc>
          <w:tcPr>
            <w:tcW w:type="dxa" w:w="1728"/>
          </w:tcPr>
          <w:p>
            <w:r>
              <w:t>در.............، چارچوب ارائه شده توسط دوسویی، بسیاری از پژوهشگران حوزه ژئوپلیتیک را برآن داشت تا رابطه بین تحولات گسسته و ساختارها و فرایندهای بزرگ مقیاس را نه تنها آن¬هایی که توسط سرمایه¬داری تولید می¬شوند، بلکه مواردی که با فرآیندهای انسانی و محیطی دیگر نیز مرتبط هستندـ بررسی کنند.</w:t>
            </w:r>
          </w:p>
        </w:tc>
        <w:tc>
          <w:tcPr>
            <w:tcW w:type="dxa" w:w="1728"/>
          </w:tcPr>
          <w:p>
            <w:r>
              <w:t>0</w:t>
            </w:r>
          </w:p>
        </w:tc>
        <w:tc>
          <w:tcPr>
            <w:tcW w:type="dxa" w:w="1728"/>
          </w:tcPr>
          <w:p>
            <w:r>
              <w:t>0.882295646</w:t>
            </w:r>
          </w:p>
        </w:tc>
        <w:tc>
          <w:tcPr>
            <w:tcW w:type="dxa" w:w="1728"/>
          </w:tcPr>
          <w:p>
            <w:r>
              <w:t>0.870511561</w:t>
            </w:r>
          </w:p>
        </w:tc>
        <w:tc>
          <w:tcPr>
            <w:tcW w:type="dxa" w:w="1728"/>
          </w:tcPr>
          <w:p>
            <w:r>
              <w:t>0.2</w:t>
            </w:r>
          </w:p>
        </w:tc>
      </w:tr>
      <w:tr>
        <w:tc>
          <w:tcPr>
            <w:tcW w:type="dxa" w:w="1728"/>
          </w:tcPr>
          <w:p>
            <w:r>
              <w:t>افـزايش تعـداد حيوانات تعيين ژنوتيپ نشده به منظور پيشبيني (امپيوت) ژنوتيپ آن¬ها يك روش ارزان بـراي افـزايش صـحت GEBV اسـت. بـه عـلاوه، هزينه¬هاي نسبتاً زياد تعيين ژنوتيـپ، تـاكنون .............. شـده اسـت كـه گاوهاي نر آزمون نتاج شده در جمعيت مرجع استفاده شوند.</w:t>
              <w:br/>
              <w:br/>
              <w:t>GEBV stands for Genomic-Enabled Breeding Value. It is a method used in animal and plant breeding to predict the genetic value of an individual based on its DNA markers.</w:t>
            </w:r>
          </w:p>
        </w:tc>
        <w:tc>
          <w:tcPr>
            <w:tcW w:type="dxa" w:w="1728"/>
          </w:tcPr>
          <w:p>
            <w:r>
              <w:t>3</w:t>
            </w:r>
          </w:p>
        </w:tc>
        <w:tc>
          <w:tcPr>
            <w:tcW w:type="dxa" w:w="1728"/>
          </w:tcPr>
          <w:p>
            <w:r>
              <w:t>0.898454876</w:t>
            </w:r>
          </w:p>
        </w:tc>
        <w:tc>
          <w:tcPr>
            <w:tcW w:type="dxa" w:w="1728"/>
          </w:tcPr>
          <w:p>
            <w:r>
              <w:t>0.891283254</w:t>
            </w:r>
          </w:p>
        </w:tc>
        <w:tc>
          <w:tcPr>
            <w:tcW w:type="dxa" w:w="1728"/>
          </w:tcPr>
          <w:p>
            <w:r>
              <w:t>0.2</w:t>
            </w:r>
          </w:p>
        </w:tc>
      </w:tr>
      <w:tr>
        <w:tc>
          <w:tcPr>
            <w:tcW w:type="dxa" w:w="1728"/>
          </w:tcPr>
          <w:p>
            <w:r>
              <w:t>برخی از میکروارگانیسم¬ها که در خاك و آب¬هاي زیرزمینی زندگی می¬کنند به طور طبیعی از موادِ شیمیایی مشخصی که براي انسان و .................. زیست مضر هستند، استفاده می¬کنند.</w:t>
              <w:br/>
              <w:t>توضیح: میکروارگانیسم (به فرانسوی: Microorganisme) جاندارانی اند که با چشم غیرمسلح دیده نمی‌شوند. ریزاندامگان شامل باکتریها، آغازیان، ویروسها و برخی قارچها هستند.</w:t>
            </w:r>
          </w:p>
        </w:tc>
        <w:tc>
          <w:tcPr>
            <w:tcW w:type="dxa" w:w="1728"/>
          </w:tcPr>
          <w:p>
            <w:r>
              <w:t>2</w:t>
            </w:r>
          </w:p>
        </w:tc>
        <w:tc>
          <w:tcPr>
            <w:tcW w:type="dxa" w:w="1728"/>
          </w:tcPr>
          <w:p>
            <w:r>
              <w:t>1.390224757</w:t>
            </w:r>
          </w:p>
        </w:tc>
        <w:tc>
          <w:tcPr>
            <w:tcW w:type="dxa" w:w="1728"/>
          </w:tcPr>
          <w:p>
            <w:r>
              <w:t>-1.65071387</w:t>
            </w:r>
          </w:p>
        </w:tc>
        <w:tc>
          <w:tcPr>
            <w:tcW w:type="dxa" w:w="1728"/>
          </w:tcPr>
          <w:p>
            <w:r>
              <w:t>0.2</w:t>
            </w:r>
          </w:p>
        </w:tc>
      </w:tr>
      <w:tr>
        <w:tc>
          <w:tcPr>
            <w:tcW w:type="dxa" w:w="1728"/>
          </w:tcPr>
          <w:p>
            <w:r>
              <w:t xml:space="preserve">به ................. می¬رسد که آثار و علایم مسمومیت با سرب، مربوط به توانایی آن براي چسبیدن به گروه سولفیدري پروتئین آنزیم¬هاي متعدد لازم براي تولید هم (Heme) به وسیله این ماده مهار می¬شوند. </w:t>
              <w:br/>
              <w:br/>
              <w:t>توضیح: هِم یک کوفاکتور شامل یک اتم آهن  است. این اتم در مرکز هِم امکان پذیرش یک گاز دواتمی مانند اکسیژن را می‌دهد که در سیستم اکسیژن‌رسانی در بدن انسان نقش دارد.  این اتم در مرکز یک حلقه بزرگ ارگانیک بنام پورفیرین قرار دارد.</w:t>
            </w:r>
          </w:p>
        </w:tc>
        <w:tc>
          <w:tcPr>
            <w:tcW w:type="dxa" w:w="1728"/>
          </w:tcPr>
          <w:p>
            <w:r>
              <w:t>0</w:t>
            </w:r>
          </w:p>
        </w:tc>
        <w:tc>
          <w:tcPr>
            <w:tcW w:type="dxa" w:w="1728"/>
          </w:tcPr>
          <w:p>
            <w:r>
              <w:t>1.246634855</w:t>
            </w:r>
          </w:p>
        </w:tc>
        <w:tc>
          <w:tcPr>
            <w:tcW w:type="dxa" w:w="1728"/>
          </w:tcPr>
          <w:p>
            <w:r>
              <w:t>-1.318452866</w:t>
            </w:r>
          </w:p>
        </w:tc>
        <w:tc>
          <w:tcPr>
            <w:tcW w:type="dxa" w:w="1728"/>
          </w:tcPr>
          <w:p>
            <w:r>
              <w:t>0.2</w:t>
            </w:r>
          </w:p>
        </w:tc>
      </w:tr>
      <w:tr>
        <w:tc>
          <w:tcPr>
            <w:tcW w:type="dxa" w:w="1728"/>
          </w:tcPr>
          <w:p>
            <w:r>
              <w:t xml:space="preserve">مخمّرها به .................. بقاء و رشد در مکان¬هاي آلوده به فلزات سنگین و ظرفیتِ بالاي اتصالِ فلز به دیوارهِ سلول و میزانِ بالاي جذبِ درون سلولی، نسبت به سایرِ میکروارگانیسم¬ها، براي حذف فلزات سنگین از ارجحیت برخوردار هستند. </w:t>
              <w:br/>
              <w:br/>
              <w:t>توضیح: مخمر قارچ تک سلولی است و باید گفت این خانواده از قارچ‌ها با سایر گروه‌های قارچی، از جمله انواع خوراکی موجود در سوپرمارکت‌ها که مردم با آن‌ها آشنایی دارند، مرتبط هستند. در گذشته قبل از اینکه مخمر نانوایی به روش تجاری در دسترس باشد، بخشی از خمیرمایه نگهداری و به صورت تلقیح به خمیر تازه اضافه می‌شد. به طور معمول اسیدی شدن در خمیر نان صورت می‌گیرد، از این رو نام مخمر را در قدیم خمیر ترش نیز گذاشته بودند. گفتنی است که در سال‌های اخیر، مصرف نان‌های خمیر ترش بسیار افزایش یافته است.</w:t>
            </w:r>
          </w:p>
        </w:tc>
        <w:tc>
          <w:tcPr>
            <w:tcW w:type="dxa" w:w="1728"/>
          </w:tcPr>
          <w:p>
            <w:r>
              <w:t>1</w:t>
            </w:r>
          </w:p>
        </w:tc>
        <w:tc>
          <w:tcPr>
            <w:tcW w:type="dxa" w:w="1728"/>
          </w:tcPr>
          <w:p>
            <w:r>
              <w:t>1.074003545</w:t>
            </w:r>
          </w:p>
        </w:tc>
        <w:tc>
          <w:tcPr>
            <w:tcW w:type="dxa" w:w="1728"/>
          </w:tcPr>
          <w:p>
            <w:r>
              <w:t>-1.076133042</w:t>
            </w:r>
          </w:p>
        </w:tc>
        <w:tc>
          <w:tcPr>
            <w:tcW w:type="dxa" w:w="1728"/>
          </w:tcPr>
          <w:p>
            <w:r>
              <w:t>0.2</w:t>
            </w:r>
          </w:p>
        </w:tc>
      </w:tr>
      <w:tr>
        <w:tc>
          <w:tcPr>
            <w:tcW w:type="dxa" w:w="1728"/>
          </w:tcPr>
          <w:p>
            <w:r>
              <w:t>همچنین با بررسـی و .......... منابع آموزش واژگان زبان انگلیسی(504واژه،  1100واژه و غیـره) و حجـم درس¬هـاي منـابعِ درسی مراکز آموزش زبان فارسی به غیرفارسی زبانان، به این نتیجه می¬رسیم که تعداد واژگـان بـراي هـر درس نباید زیاد (حدود 20واژه) باشد؛ چراکه موجب ملال و خستگی زبان¬آمـوزان مـی¬گـردد.</w:t>
            </w:r>
          </w:p>
        </w:tc>
        <w:tc>
          <w:tcPr>
            <w:tcW w:type="dxa" w:w="1728"/>
          </w:tcPr>
          <w:p>
            <w:r>
              <w:t>2</w:t>
            </w:r>
          </w:p>
        </w:tc>
        <w:tc>
          <w:tcPr>
            <w:tcW w:type="dxa" w:w="1728"/>
          </w:tcPr>
          <w:p>
            <w:r>
              <w:t>1.000351968</w:t>
            </w:r>
          </w:p>
        </w:tc>
        <w:tc>
          <w:tcPr>
            <w:tcW w:type="dxa" w:w="1728"/>
          </w:tcPr>
          <w:p>
            <w:r>
              <w:t>0.428844542</w:t>
            </w:r>
          </w:p>
        </w:tc>
        <w:tc>
          <w:tcPr>
            <w:tcW w:type="dxa" w:w="1728"/>
          </w:tcPr>
          <w:p>
            <w:r>
              <w:t>0.2</w:t>
            </w:r>
          </w:p>
        </w:tc>
      </w:tr>
      <w:tr>
        <w:tc>
          <w:tcPr>
            <w:tcW w:type="dxa" w:w="1728"/>
          </w:tcPr>
          <w:p>
            <w:r>
              <w:t>در بین پژوهش¬های خارجی نیز آرنا (1994)، داویب(2001 )، ریشاه¬ها، رکاویت و دیساران (2009)، فااینمور(2009) و  اورت(2018) و سرانجام، کاورانب(1997) پیامدهای ریاکاری یا ................... نزدیک به آن را بررسی کرده¬اند که بیشتر، حالت پیشینه نظری دارند.</w:t>
            </w:r>
          </w:p>
        </w:tc>
        <w:tc>
          <w:tcPr>
            <w:tcW w:type="dxa" w:w="1728"/>
          </w:tcPr>
          <w:p>
            <w:r>
              <w:t>3</w:t>
            </w:r>
          </w:p>
        </w:tc>
        <w:tc>
          <w:tcPr>
            <w:tcW w:type="dxa" w:w="1728"/>
          </w:tcPr>
          <w:p>
            <w:r>
              <w:t>0.967620483</w:t>
            </w:r>
          </w:p>
        </w:tc>
        <w:tc>
          <w:tcPr>
            <w:tcW w:type="dxa" w:w="1728"/>
          </w:tcPr>
          <w:p>
            <w:r>
              <w:t>0.967417814</w:t>
            </w:r>
          </w:p>
        </w:tc>
        <w:tc>
          <w:tcPr>
            <w:tcW w:type="dxa" w:w="1728"/>
          </w:tcPr>
          <w:p>
            <w:r>
              <w:t>0.2</w:t>
            </w:r>
          </w:p>
        </w:tc>
      </w:tr>
      <w:tr>
        <w:tc>
          <w:tcPr>
            <w:tcW w:type="dxa" w:w="1728"/>
          </w:tcPr>
          <w:p>
            <w:r>
              <w:t>در اين مطالعه، .........................حبوبـات در اسـتان¬هـاي مختلـف كشور در طول سالهاي 1362 تـا 1382 بررسـي شـدند. ايـن گياهان شـامل لوبيـا(vulgaris Phaseolus)،نخـود(Cicer arietinum) و عـدس(Lense culinaris) و ســاير حبوبــات بودند. ساير گونه¬هاي اين خانواده، بـا عنـوانِ «سـاير حبوبـات» مورد بررسي قرار گرفتند. به منظور اسـتخراجِ اطلاعـاتِ آمـاري مربوطه، از بانكِ اطلاعاتي وزارتِ جهاد كشاورزيِ كشور استفاده شد. شـاخص شـانون براسـاس سـطحِ زيرِكشـت محاسـبه شـد.</w:t>
            </w:r>
          </w:p>
        </w:tc>
        <w:tc>
          <w:tcPr>
            <w:tcW w:type="dxa" w:w="1728"/>
          </w:tcPr>
          <w:p>
            <w:r>
              <w:t>3</w:t>
            </w:r>
          </w:p>
        </w:tc>
        <w:tc>
          <w:tcPr>
            <w:tcW w:type="dxa" w:w="1728"/>
          </w:tcPr>
          <w:p>
            <w:r>
              <w:t>1.000598127</w:t>
            </w:r>
          </w:p>
        </w:tc>
        <w:tc>
          <w:tcPr>
            <w:tcW w:type="dxa" w:w="1728"/>
          </w:tcPr>
          <w:p>
            <w:r>
              <w:t>-0.197707365</w:t>
            </w:r>
          </w:p>
        </w:tc>
        <w:tc>
          <w:tcPr>
            <w:tcW w:type="dxa" w:w="1728"/>
          </w:tcPr>
          <w:p>
            <w:r>
              <w:t>0.2</w:t>
            </w:r>
          </w:p>
        </w:tc>
      </w:tr>
      <w:tr>
        <w:tc>
          <w:tcPr>
            <w:tcW w:type="dxa" w:w="1728"/>
          </w:tcPr>
          <w:p>
            <w:r>
              <w:t>کتاب درسی «ساختار زبان انگلیسی فنی» نوشته¬ی هربرت باعث توجه به آموزشِ زبان برای اهداف ویژه شد و نقطه¬ی عطفی در تهیه مواد آموزشی بود. طراحی و ارزیابی مواد آموزشی به عنوان یک موضوع کلیدی در آموزش زبان دوم یا خارجی به سال  1984برمی¬گردد و از آن زمان .................. ، تبدیل به موضوعی برای پژوهش و بررسی شده است.</w:t>
            </w:r>
          </w:p>
        </w:tc>
        <w:tc>
          <w:tcPr>
            <w:tcW w:type="dxa" w:w="1728"/>
          </w:tcPr>
          <w:p>
            <w:r>
              <w:t>3</w:t>
            </w:r>
          </w:p>
        </w:tc>
        <w:tc>
          <w:tcPr>
            <w:tcW w:type="dxa" w:w="1728"/>
          </w:tcPr>
          <w:p>
            <w:r>
              <w:t>1.074003552</w:t>
            </w:r>
          </w:p>
        </w:tc>
        <w:tc>
          <w:tcPr>
            <w:tcW w:type="dxa" w:w="1728"/>
          </w:tcPr>
          <w:p>
            <w:r>
              <w:t>-1.076133</w:t>
            </w:r>
          </w:p>
        </w:tc>
        <w:tc>
          <w:tcPr>
            <w:tcW w:type="dxa" w:w="1728"/>
          </w:tcPr>
          <w:p>
            <w:r>
              <w:t>0.2</w:t>
            </w:r>
          </w:p>
        </w:tc>
      </w:tr>
      <w:tr>
        <w:tc>
          <w:tcPr>
            <w:tcW w:type="dxa" w:w="1728"/>
          </w:tcPr>
          <w:p>
            <w:r>
              <w:t>به اعتقاد غریبی( 1398) به نظر میرسد فهرستی که بر اساس واکاوی های کمّی و روشهای کیفی مانند مصاحبه (موکوندان و همکاران،2011) جامع و ............. تهیه شود و پژوهشگران مطابق با تغییر انتظارات فضای آموزشی آن را به روزرسانی کنند، روایی بیشتری خواهد داشت.</w:t>
              <w:br/>
            </w:r>
          </w:p>
        </w:tc>
        <w:tc>
          <w:tcPr>
            <w:tcW w:type="dxa" w:w="1728"/>
          </w:tcPr>
          <w:p>
            <w:r>
              <w:t>3</w:t>
            </w:r>
          </w:p>
        </w:tc>
        <w:tc>
          <w:tcPr>
            <w:tcW w:type="dxa" w:w="1728"/>
          </w:tcPr>
          <w:p>
            <w:r>
              <w:t>1.039022902</w:t>
            </w:r>
          </w:p>
        </w:tc>
        <w:tc>
          <w:tcPr>
            <w:tcW w:type="dxa" w:w="1728"/>
          </w:tcPr>
          <w:p>
            <w:r>
              <w:t>1.039361351</w:t>
            </w:r>
          </w:p>
        </w:tc>
        <w:tc>
          <w:tcPr>
            <w:tcW w:type="dxa" w:w="1728"/>
          </w:tcPr>
          <w:p>
            <w:r>
              <w:t>0.2</w:t>
            </w:r>
          </w:p>
        </w:tc>
      </w:tr>
      <w:tr>
        <w:tc>
          <w:tcPr>
            <w:tcW w:type="dxa" w:w="1728"/>
          </w:tcPr>
          <w:p>
            <w:r>
              <w:t xml:space="preserve">.................................... فعالیت¬های بسیار خوبی که برای واکاویِ نیازها، می¬توان انجام داد، بازبینیِ اطلاعات مرتبط با موضوع، جست¬وجوی موادِ آموزشی زبان برای اهداف ویژه مرتبط با گروه¬ها و همکاری با افرادی است که تجربه¬ی کار با این گروه¬ها را دارند. انجام موارد ذکر شده، می¬تواند فوائدی را به دنبال داشته باشد. </w:t>
            </w:r>
          </w:p>
        </w:tc>
        <w:tc>
          <w:tcPr>
            <w:tcW w:type="dxa" w:w="1728"/>
          </w:tcPr>
          <w:p>
            <w:r>
              <w:t>3</w:t>
            </w:r>
          </w:p>
        </w:tc>
        <w:tc>
          <w:tcPr>
            <w:tcW w:type="dxa" w:w="1728"/>
          </w:tcPr>
          <w:p>
            <w:r>
              <w:t>1.021266803</w:t>
            </w:r>
          </w:p>
        </w:tc>
        <w:tc>
          <w:tcPr>
            <w:tcW w:type="dxa" w:w="1728"/>
          </w:tcPr>
          <w:p>
            <w:r>
              <w:t>-1.02132221</w:t>
            </w:r>
          </w:p>
        </w:tc>
        <w:tc>
          <w:tcPr>
            <w:tcW w:type="dxa" w:w="1728"/>
          </w:tcPr>
          <w:p>
            <w:r>
              <w:t>0.2</w:t>
            </w:r>
          </w:p>
        </w:tc>
      </w:tr>
      <w:tr>
        <w:tc>
          <w:tcPr>
            <w:tcW w:type="dxa" w:w="1728"/>
          </w:tcPr>
          <w:p>
            <w:r>
              <w:t xml:space="preserve">در این فصل به کلیات پژوهش، پرداخته شد. از جمله مطالب بیان شده عبارتند از: بیان مسئله، دلایل انتخاب موضوع، اهمیت و ..............آن، اهدا ف پژوهش، فرضیه¬های پژ وهش، و مراحل انجام پژوهش. </w:t>
            </w:r>
          </w:p>
        </w:tc>
        <w:tc>
          <w:tcPr>
            <w:tcW w:type="dxa" w:w="1728"/>
          </w:tcPr>
          <w:p>
            <w:r>
              <w:t>3</w:t>
            </w:r>
          </w:p>
        </w:tc>
        <w:tc>
          <w:tcPr>
            <w:tcW w:type="dxa" w:w="1728"/>
          </w:tcPr>
          <w:p>
            <w:r>
              <w:t>1.000723039</w:t>
            </w:r>
          </w:p>
        </w:tc>
        <w:tc>
          <w:tcPr>
            <w:tcW w:type="dxa" w:w="1728"/>
          </w:tcPr>
          <w:p>
            <w:r>
              <w:t>-0.254708106</w:t>
            </w:r>
          </w:p>
        </w:tc>
        <w:tc>
          <w:tcPr>
            <w:tcW w:type="dxa" w:w="1728"/>
          </w:tcPr>
          <w:p>
            <w:r>
              <w:t>0.2</w:t>
            </w:r>
          </w:p>
        </w:tc>
      </w:tr>
      <w:tr>
        <w:tc>
          <w:tcPr>
            <w:tcW w:type="dxa" w:w="1728"/>
          </w:tcPr>
          <w:p>
            <w:r>
              <w:t>ابزارهاي تحقیق عبارتند از منابعی که واژگان کاربردي از میان آن¬ها ........................ شده است و شامل کتاب¬هاي دوره ابتدایی آموزش و پرورش، کتاب¬هاي داستانی کانون پرورش فکـري کودکـان و نوجوانـان و کتـاب فرهنگ کاربردي بیجن¬خان(1391) می¬باشند.</w:t>
            </w:r>
          </w:p>
        </w:tc>
        <w:tc>
          <w:tcPr>
            <w:tcW w:type="dxa" w:w="1728"/>
          </w:tcPr>
          <w:p>
            <w:r>
              <w:t>3</w:t>
            </w:r>
          </w:p>
        </w:tc>
        <w:tc>
          <w:tcPr>
            <w:tcW w:type="dxa" w:w="1728"/>
          </w:tcPr>
          <w:p>
            <w:r>
              <w:t>1.00068611</w:t>
            </w:r>
          </w:p>
        </w:tc>
        <w:tc>
          <w:tcPr>
            <w:tcW w:type="dxa" w:w="1728"/>
          </w:tcPr>
          <w:p>
            <w:r>
              <w:t>0.341069081</w:t>
            </w:r>
          </w:p>
        </w:tc>
        <w:tc>
          <w:tcPr>
            <w:tcW w:type="dxa" w:w="1728"/>
          </w:tcPr>
          <w:p>
            <w:r>
              <w:t>0.2</w:t>
            </w:r>
          </w:p>
        </w:tc>
      </w:tr>
      <w:tr>
        <w:tc>
          <w:tcPr>
            <w:tcW w:type="dxa" w:w="1728"/>
          </w:tcPr>
          <w:p>
            <w:r>
              <w:t>این پژوهشگران علت ........................... كمترِ خطاي امپيوت را در بين گاوهاي شيري فرانسه، اسـتفاده از نشـانگرهاي بيشـتر بخـاطر نحـوه ويرايش نشانگرها و داشتن ژنوم متـراكم¬تـر دانسـتند.</w:t>
            </w:r>
          </w:p>
        </w:tc>
        <w:tc>
          <w:tcPr>
            <w:tcW w:type="dxa" w:w="1728"/>
          </w:tcPr>
          <w:p>
            <w:r>
              <w:t>1</w:t>
            </w:r>
          </w:p>
        </w:tc>
        <w:tc>
          <w:tcPr>
            <w:tcW w:type="dxa" w:w="1728"/>
          </w:tcPr>
          <w:p>
            <w:r>
              <w:t>1.00067309</w:t>
            </w:r>
          </w:p>
        </w:tc>
        <w:tc>
          <w:tcPr>
            <w:tcW w:type="dxa" w:w="1728"/>
          </w:tcPr>
          <w:p>
            <w:r>
              <w:t>0.226160699</w:t>
            </w:r>
          </w:p>
        </w:tc>
        <w:tc>
          <w:tcPr>
            <w:tcW w:type="dxa" w:w="1728"/>
          </w:tcPr>
          <w:p>
            <w:r>
              <w:t>0.2</w:t>
            </w:r>
          </w:p>
        </w:tc>
      </w:tr>
      <w:tr>
        <w:tc>
          <w:tcPr>
            <w:tcW w:type="dxa" w:w="1728"/>
          </w:tcPr>
          <w:p>
            <w:r>
              <w:t>علاوه بر این، نمک فلزات سنگین در آب محلول و در فاضلاب نامحلولند که این یعنی آن¬هارا نمی¬توان به ................... روش¬هاي جداسازي فیزیکی از هم جدا کرد.</w:t>
            </w:r>
          </w:p>
        </w:tc>
        <w:tc>
          <w:tcPr>
            <w:tcW w:type="dxa" w:w="1728"/>
          </w:tcPr>
          <w:p>
            <w:r>
              <w:t>3</w:t>
            </w:r>
          </w:p>
        </w:tc>
        <w:tc>
          <w:tcPr>
            <w:tcW w:type="dxa" w:w="1728"/>
          </w:tcPr>
          <w:p>
            <w:r>
              <w:t>1.000503717</w:t>
            </w:r>
          </w:p>
        </w:tc>
        <w:tc>
          <w:tcPr>
            <w:tcW w:type="dxa" w:w="1728"/>
          </w:tcPr>
          <w:p>
            <w:r>
              <w:t>-0.169332746</w:t>
            </w:r>
          </w:p>
        </w:tc>
        <w:tc>
          <w:tcPr>
            <w:tcW w:type="dxa" w:w="1728"/>
          </w:tcPr>
          <w:p>
            <w:r>
              <w:t>0.2</w:t>
            </w:r>
          </w:p>
        </w:tc>
      </w:tr>
      <w:tr>
        <w:tc>
          <w:tcPr>
            <w:tcW w:type="dxa" w:w="1728"/>
          </w:tcPr>
          <w:p>
            <w:r>
              <w:t>دومین مرحله جذب آهسته¬تر و وابسته به متابولیسم، اندوختن مقادیر زیادتري از کاتیون¬هاي فلزي، نسبت به جذب زیستی توسط بیومس غیرزنده است. به هر حال فلزات سنگین براي میکروارگانیسمها سمی هستند. به علت میل ترکیبی زیادشان به ایجاد کمپلکس با ............... تشکیل دهنده غشاء باعث آسیب به یکپارچگی و کاهش عملکردش می شود.</w:t>
              <w:br/>
              <w:br/>
              <w:t>توضیح: کاتیون (به انگلیسی: Cation) در ترکیب یونی بعضی از فلزات با از دست دادن یک یا چند الکترون به یون مثبت کاتیون تبدیل می‌شوند و باعث چند الکترون بار منفی می‌شود.</w:t>
            </w:r>
          </w:p>
        </w:tc>
        <w:tc>
          <w:tcPr>
            <w:tcW w:type="dxa" w:w="1728"/>
          </w:tcPr>
          <w:p>
            <w:r>
              <w:t>1</w:t>
            </w:r>
          </w:p>
        </w:tc>
        <w:tc>
          <w:tcPr>
            <w:tcW w:type="dxa" w:w="1728"/>
          </w:tcPr>
          <w:p>
            <w:r>
              <w:t>1.000503636</w:t>
            </w:r>
          </w:p>
        </w:tc>
        <w:tc>
          <w:tcPr>
            <w:tcW w:type="dxa" w:w="1728"/>
          </w:tcPr>
          <w:p>
            <w:r>
              <w:t>-0.169332776</w:t>
            </w:r>
          </w:p>
        </w:tc>
        <w:tc>
          <w:tcPr>
            <w:tcW w:type="dxa" w:w="1728"/>
          </w:tcPr>
          <w:p>
            <w:r>
              <w:t>0.2</w:t>
            </w:r>
          </w:p>
        </w:tc>
      </w:tr>
      <w:tr>
        <w:tc>
          <w:tcPr>
            <w:tcW w:type="dxa" w:w="1728"/>
          </w:tcPr>
          <w:p>
            <w:r>
              <w:t>امتگرایی اسلامی که ایران در سطح منطقه¬ای درحال پیگیری آن بود، ممکن بود برای نظام سکولار سوریه، خوشایند نباشد و سرانجام، موضع گیری جدید ایران در مورد نظام ایدئولوژی جهانی که با شعار نه شرقی و نه غربی همراه شد، سبب ایجاد یک گسل سیاسی عمیق با سوریه پیرو دنیای شرق شد. اما مسائل منطقه ای طرفین، همچون مسئله اسرائیل، موجب .....................این دو کشور شد و همکاری آنها، به ویژه در دوره جنگ، را افزایش داد.</w:t>
              <w:br/>
              <w:t>توضیح:یک دولت سکولار یا کشور سکولار (به انگلیسی: Secular state) دولتی و کشوری است که دین و اعتقاد در آن آزاد است و اعمال مخالف با شریعت هم در آن آزاد است ، نه باورهای مذهبی را پشتیبانی می‌کند و نه با آن‌ها مخالفت می‌کند. یک دولت سکولار با تمامی شهروندان فارغ از دینداری یا بی‌دینی‌شان، یکسان رفتار می‌کند.</w:t>
            </w:r>
          </w:p>
        </w:tc>
        <w:tc>
          <w:tcPr>
            <w:tcW w:type="dxa" w:w="1728"/>
          </w:tcPr>
          <w:p>
            <w:r>
              <w:t>3</w:t>
            </w:r>
          </w:p>
        </w:tc>
        <w:tc>
          <w:tcPr>
            <w:tcW w:type="dxa" w:w="1728"/>
          </w:tcPr>
          <w:p>
            <w:r>
              <w:t>1.000494838</w:t>
            </w:r>
          </w:p>
        </w:tc>
        <w:tc>
          <w:tcPr>
            <w:tcW w:type="dxa" w:w="1728"/>
          </w:tcPr>
          <w:p>
            <w:r>
              <w:t>0.399402512</w:t>
            </w:r>
          </w:p>
        </w:tc>
        <w:tc>
          <w:tcPr>
            <w:tcW w:type="dxa" w:w="1728"/>
          </w:tcPr>
          <w:p>
            <w:r>
              <w:t>0.2</w:t>
            </w:r>
          </w:p>
        </w:tc>
      </w:tr>
      <w:tr>
        <w:tc>
          <w:tcPr>
            <w:tcW w:type="dxa" w:w="1728"/>
          </w:tcPr>
          <w:p>
            <w:r>
              <w:t>پیکره ها از ................ ساختار، محتوا، و کاربرد به دسته¬های بزرگتری تقسیم می¬شوند. در این قسمت، به هشت مورد از این تقسیم¬بندی اشاره خواهد شد.  توضیح:در زبان‌شناسی پیکره‌ای، پیکره متنی یا پیکره واژگانی (به‌اختصار: پیکره) مجموعه‌ای خام از داده‌های زبانیِ نوشتاری یا گفتاری گفته می‌شود که می‌توان در توصیف و تحلیل زبان از آن بهره گرفت، از جمله در ارزیابی‌ها و تحلیل‌های آماریِ زبان‌شناختی و نیز در فرهنگ‌نویسی، دستورنویسی، گویش‌شناسی و جز آنها.</w:t>
            </w:r>
          </w:p>
        </w:tc>
        <w:tc>
          <w:tcPr>
            <w:tcW w:type="dxa" w:w="1728"/>
          </w:tcPr>
          <w:p>
            <w:r>
              <w:t>3</w:t>
            </w:r>
          </w:p>
        </w:tc>
        <w:tc>
          <w:tcPr>
            <w:tcW w:type="dxa" w:w="1728"/>
          </w:tcPr>
          <w:p>
            <w:r>
              <w:t>1.000396506</w:t>
            </w:r>
          </w:p>
        </w:tc>
        <w:tc>
          <w:tcPr>
            <w:tcW w:type="dxa" w:w="1728"/>
          </w:tcPr>
          <w:p>
            <w:r>
              <w:t>0.141022692</w:t>
            </w:r>
          </w:p>
        </w:tc>
        <w:tc>
          <w:tcPr>
            <w:tcW w:type="dxa" w:w="1728"/>
          </w:tcPr>
          <w:p>
            <w:r>
              <w:t>0.2</w:t>
            </w:r>
          </w:p>
        </w:tc>
      </w:tr>
      <w:tr>
        <w:tc>
          <w:tcPr>
            <w:tcW w:type="dxa" w:w="1728"/>
          </w:tcPr>
          <w:p>
            <w:r>
              <w:t xml:space="preserve">آلودگی خاك¬ها، آب¬هاي زیرزمینی، رسوبات، آب¬هاي سطحی و هوا، ............................. فلزات سنگین پرخطر و مواد شیمیایی سمی یکی از صورتهاي تهدیدات عمده جهان است. </w:t>
            </w:r>
          </w:p>
        </w:tc>
        <w:tc>
          <w:tcPr>
            <w:tcW w:type="dxa" w:w="1728"/>
          </w:tcPr>
          <w:p>
            <w:r>
              <w:t>0</w:t>
            </w:r>
          </w:p>
        </w:tc>
        <w:tc>
          <w:tcPr>
            <w:tcW w:type="dxa" w:w="1728"/>
          </w:tcPr>
          <w:p>
            <w:r>
              <w:t>1.000285149</w:t>
            </w:r>
          </w:p>
        </w:tc>
        <w:tc>
          <w:tcPr>
            <w:tcW w:type="dxa" w:w="1728"/>
          </w:tcPr>
          <w:p>
            <w:r>
              <w:t>0.112763269</w:t>
            </w:r>
          </w:p>
        </w:tc>
        <w:tc>
          <w:tcPr>
            <w:tcW w:type="dxa" w:w="1728"/>
          </w:tcPr>
          <w:p>
            <w:r>
              <w:t>0.2</w:t>
            </w:r>
          </w:p>
        </w:tc>
      </w:tr>
      <w:tr>
        <w:tc>
          <w:tcPr>
            <w:tcW w:type="dxa" w:w="1728"/>
          </w:tcPr>
          <w:p>
            <w:r>
              <w:t>توسعه برنامه درسی و تمرکز بر پنج ................. مهم فارسی برای اهداف ویژه، از اهداف این پژوهش است که عبارتند از: اول، تعریف فارسی برای اهداف ویژه.</w:t>
            </w:r>
          </w:p>
        </w:tc>
        <w:tc>
          <w:tcPr>
            <w:tcW w:type="dxa" w:w="1728"/>
          </w:tcPr>
          <w:p>
            <w:r>
              <w:t>2</w:t>
            </w:r>
          </w:p>
        </w:tc>
        <w:tc>
          <w:tcPr>
            <w:tcW w:type="dxa" w:w="1728"/>
          </w:tcPr>
          <w:p>
            <w:r>
              <w:t>1.000285149</w:t>
            </w:r>
          </w:p>
        </w:tc>
        <w:tc>
          <w:tcPr>
            <w:tcW w:type="dxa" w:w="1728"/>
          </w:tcPr>
          <w:p>
            <w:r>
              <w:t>0.112763308</w:t>
            </w:r>
          </w:p>
        </w:tc>
        <w:tc>
          <w:tcPr>
            <w:tcW w:type="dxa" w:w="1728"/>
          </w:tcPr>
          <w:p>
            <w:r>
              <w:t>0.2</w:t>
            </w:r>
          </w:p>
        </w:tc>
      </w:tr>
      <w:tr>
        <w:tc>
          <w:tcPr>
            <w:tcW w:type="dxa" w:w="1728"/>
          </w:tcPr>
          <w:p>
            <w:r>
              <w:t>در ادامه به صورت ................... نشان خواهیم داد که زیرساخت «گیت» برای یافتن منابع، بارگذاری، و اجرای منابع چگونه عمل می¬کند. همچنین، به طور خلاصه در مورد ذخیره¬سازی داده¬ها و مشاهده آنها بحث خواهیم کرد.</w:t>
              <w:br/>
              <w:br/>
              <w:t>توضیح:گیت یک سیستم کنترل ورژن پروژه (vcs) است. توسط این سیستم‌ها شما می‌توانید تمامی تغییراتی را که روی پروژه اعمال شده، نگهداری کنید و همچنین به سوابق تغییرات نیز دسترسی داشته باشید.</w:t>
            </w:r>
          </w:p>
        </w:tc>
        <w:tc>
          <w:tcPr>
            <w:tcW w:type="dxa" w:w="1728"/>
          </w:tcPr>
          <w:p>
            <w:r>
              <w:t>2</w:t>
            </w:r>
          </w:p>
        </w:tc>
        <w:tc>
          <w:tcPr>
            <w:tcW w:type="dxa" w:w="1728"/>
          </w:tcPr>
          <w:p>
            <w:r>
              <w:t>1.000182105</w:t>
            </w:r>
          </w:p>
        </w:tc>
        <w:tc>
          <w:tcPr>
            <w:tcW w:type="dxa" w:w="1728"/>
          </w:tcPr>
          <w:p>
            <w:r>
              <w:t>0.45849135</w:t>
            </w:r>
          </w:p>
        </w:tc>
        <w:tc>
          <w:tcPr>
            <w:tcW w:type="dxa" w:w="1728"/>
          </w:tcPr>
          <w:p>
            <w:r>
              <w:t>0.2</w:t>
            </w:r>
          </w:p>
        </w:tc>
      </w:tr>
      <w:tr>
        <w:tc>
          <w:tcPr>
            <w:tcW w:type="dxa" w:w="1728"/>
          </w:tcPr>
          <w:p>
            <w:r>
              <w:t xml:space="preserve">بی تردید، مقامات سوری نگران بودند که عراق به یک پیروزی قاطع و سریع در برابر ایران دست یابد؛ بنابراین، در شرایط بحرانی روزهای نخست جنگ، حمایت از طرفی، که به زعم آنها، درحال شکست بود،  .......................... بزرگی به¬شمار می¬آمد. باوجوداین، سوریه، مقداری سلاح و تجهیزات به ایران فرستاد که در بین آن¬ها، موشک¬های زمین به هوا (سام7) و موشک¬های ضد تانک روسی و مهمات توپخانه¬ای نیز دیده میشد.( Mousavi, 2002,37&amp;41) </w:t>
            </w:r>
          </w:p>
        </w:tc>
        <w:tc>
          <w:tcPr>
            <w:tcW w:type="dxa" w:w="1728"/>
          </w:tcPr>
          <w:p>
            <w:r>
              <w:t>2</w:t>
            </w:r>
          </w:p>
        </w:tc>
        <w:tc>
          <w:tcPr>
            <w:tcW w:type="dxa" w:w="1728"/>
          </w:tcPr>
          <w:p>
            <w:r>
              <w:t>1.000178647</w:t>
            </w:r>
          </w:p>
        </w:tc>
        <w:tc>
          <w:tcPr>
            <w:tcW w:type="dxa" w:w="1728"/>
          </w:tcPr>
          <w:p>
            <w:r>
              <w:t>0.084542365</w:t>
            </w:r>
          </w:p>
        </w:tc>
        <w:tc>
          <w:tcPr>
            <w:tcW w:type="dxa" w:w="1728"/>
          </w:tcPr>
          <w:p>
            <w:r>
              <w:t>0.2</w:t>
            </w:r>
          </w:p>
        </w:tc>
      </w:tr>
      <w:tr>
        <w:tc>
          <w:tcPr>
            <w:tcW w:type="dxa" w:w="1728"/>
          </w:tcPr>
          <w:p>
            <w:r>
              <w:t xml:space="preserve">حزب بعث که یک حزب سکولار سوسیالیست بود، قصد داشت احساس برادری و اتحاد بین اعراب را زنده کند و نکته مهمتر اینکه، تنها کشورهایی که حزب بعث در آنها به قدرت رسیده است، یا از آنها حمایت زیادی داشته است، سوریه و عراق بودند که هردو به لحاظ تاریخی، ................. انسجام و مشروعیت سیاسی جغرافیایی به عنوان کشور بوده و با جدیت بیشتری از اهداف پان عربی حمایت می¬کردند. </w:t>
              <w:br/>
              <w:br/>
              <w:t>توضیح:سوسیالیسم (به فرانسوی: Socialisme) که در فارسی جامعه‌خواهی یا جامعه‌گرایی نیز خوانده می‌شود، اندیشه‌ای سیاسی، اقتصادی، اجتماعی و فرهنگی است که هدف آن ایجاد نظم اجتماعی و اقتصادی مبتنی بر برابری است، به معنای آن که تمامی قشرها و طبقات جامعه سهمی برابر و مساوی در سود همگانی داشته باشند</w:t>
            </w:r>
          </w:p>
        </w:tc>
        <w:tc>
          <w:tcPr>
            <w:tcW w:type="dxa" w:w="1728"/>
          </w:tcPr>
          <w:p>
            <w:r>
              <w:t>1</w:t>
            </w:r>
          </w:p>
        </w:tc>
        <w:tc>
          <w:tcPr>
            <w:tcW w:type="dxa" w:w="1728"/>
          </w:tcPr>
          <w:p>
            <w:r>
              <w:t>1.000087718</w:t>
            </w:r>
          </w:p>
        </w:tc>
        <w:tc>
          <w:tcPr>
            <w:tcW w:type="dxa" w:w="1728"/>
          </w:tcPr>
          <w:p>
            <w:r>
              <w:t>0.056347819</w:t>
            </w:r>
          </w:p>
        </w:tc>
        <w:tc>
          <w:tcPr>
            <w:tcW w:type="dxa" w:w="1728"/>
          </w:tcPr>
          <w:p>
            <w:r>
              <w:t>0.2</w:t>
            </w:r>
          </w:p>
        </w:tc>
      </w:tr>
      <w:tr>
        <w:tc>
          <w:tcPr>
            <w:tcW w:type="dxa" w:w="1728"/>
          </w:tcPr>
          <w:p>
            <w:r>
              <w:t>پژوهشگر در ضمن تحقیق خود با مسائل جدیدي روبه رو شد که بر خود لازم میداند تا موارد را بـه صورتی ............. شده در اختیار محققینی قرار دهد که قصد پژوهشی مشابه این کار را دارند.</w:t>
            </w:r>
          </w:p>
        </w:tc>
        <w:tc>
          <w:tcPr>
            <w:tcW w:type="dxa" w:w="1728"/>
          </w:tcPr>
          <w:p>
            <w:r>
              <w:t>3</w:t>
            </w:r>
          </w:p>
        </w:tc>
        <w:tc>
          <w:tcPr>
            <w:tcW w:type="dxa" w:w="1728"/>
          </w:tcPr>
          <w:p>
            <w:r>
              <w:t>1.000087598</w:t>
            </w:r>
          </w:p>
        </w:tc>
        <w:tc>
          <w:tcPr>
            <w:tcW w:type="dxa" w:w="1728"/>
          </w:tcPr>
          <w:p>
            <w:r>
              <w:t>0.056347939</w:t>
            </w:r>
          </w:p>
        </w:tc>
        <w:tc>
          <w:tcPr>
            <w:tcW w:type="dxa" w:w="1728"/>
          </w:tcPr>
          <w:p>
            <w:r>
              <w:t>0.2</w:t>
            </w:r>
          </w:p>
        </w:tc>
      </w:tr>
      <w:tr>
        <w:tc>
          <w:tcPr>
            <w:tcW w:type="dxa" w:w="1728"/>
          </w:tcPr>
          <w:p>
            <w:r>
              <w:t xml:space="preserve">امّا در سال¬های ........................، زبان برای اهداف ویژه، دیدگاه پویاتری نسبت به گونه¬ی ادبی اتخاذ کرده و اکنون آن را قابل تغییر و تطبیق از سوی افراد جامعه می¬داند. </w:t>
            </w:r>
          </w:p>
        </w:tc>
        <w:tc>
          <w:tcPr>
            <w:tcW w:type="dxa" w:w="1728"/>
          </w:tcPr>
          <w:p>
            <w:r>
              <w:t>2</w:t>
            </w:r>
          </w:p>
        </w:tc>
        <w:tc>
          <w:tcPr>
            <w:tcW w:type="dxa" w:w="1728"/>
          </w:tcPr>
          <w:p>
            <w:r>
              <w:t>0.967620488</w:t>
            </w:r>
          </w:p>
        </w:tc>
        <w:tc>
          <w:tcPr>
            <w:tcW w:type="dxa" w:w="1728"/>
          </w:tcPr>
          <w:p>
            <w:r>
              <w:t>-0.967417799</w:t>
            </w:r>
          </w:p>
        </w:tc>
        <w:tc>
          <w:tcPr>
            <w:tcW w:type="dxa" w:w="1728"/>
          </w:tcPr>
          <w:p>
            <w:r>
              <w:t>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